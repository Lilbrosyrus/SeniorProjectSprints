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B129F" w14:textId="5EFA72D2" w:rsidR="00BB4C29" w:rsidRDefault="00000000">
      <w:pPr>
        <w:pStyle w:val="Heading1"/>
      </w:pPr>
      <w:r>
        <w:t>Sprint Retrospective</w:t>
      </w:r>
      <w:r w:rsidR="00F13CFC">
        <w:t xml:space="preserve"> – [</w:t>
      </w:r>
      <w:r w:rsidR="0025752C">
        <w:t>Syrus Fitts</w:t>
      </w:r>
      <w:r w:rsidR="00F13CFC">
        <w:t>]</w:t>
      </w:r>
    </w:p>
    <w:p w14:paraId="58FB83E9" w14:textId="77777777" w:rsidR="00F13CFC" w:rsidRDefault="00F13CFC" w:rsidP="00F13CFC"/>
    <w:p w14:paraId="4D7E0DF3" w14:textId="079BA902" w:rsidR="00BF1792" w:rsidRPr="00BF1792" w:rsidRDefault="007249B4" w:rsidP="00BF1792">
      <w:r>
        <w:rPr>
          <w:rFonts w:ascii="Arial" w:hAnsi="Arial" w:cs="Arial"/>
          <w:noProof/>
          <w:color w:val="000000"/>
          <w:bdr w:val="none" w:sz="0" w:space="0" w:color="auto" w:frame="1"/>
        </w:rPr>
        <w:drawing>
          <wp:inline distT="0" distB="0" distL="0" distR="0" wp14:anchorId="4EC0B231" wp14:editId="02173723">
            <wp:extent cx="5486400" cy="3088005"/>
            <wp:effectExtent l="0" t="0" r="0" b="0"/>
            <wp:docPr id="17802630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63076" name="Picture 1"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8005"/>
                    </a:xfrm>
                    <a:prstGeom prst="rect">
                      <a:avLst/>
                    </a:prstGeom>
                    <a:noFill/>
                    <a:ln>
                      <a:noFill/>
                    </a:ln>
                  </pic:spPr>
                </pic:pic>
              </a:graphicData>
            </a:graphic>
          </wp:inline>
        </w:drawing>
      </w:r>
    </w:p>
    <w:p w14:paraId="038088FF" w14:textId="77777777" w:rsidR="00F13CFC" w:rsidRPr="00F13CFC" w:rsidRDefault="00F13CFC" w:rsidP="00F13CFC"/>
    <w:p w14:paraId="2A8637FA" w14:textId="77777777" w:rsidR="00BB4C29" w:rsidRDefault="00000000">
      <w:pPr>
        <w:pStyle w:val="Heading2"/>
      </w:pPr>
      <w:r>
        <w:t>Project Title</w:t>
      </w:r>
    </w:p>
    <w:p w14:paraId="7A1E3FF8" w14:textId="5C64B6E0" w:rsidR="00BB4C29" w:rsidRDefault="00000000">
      <w:r>
        <w:t>[</w:t>
      </w:r>
      <w:r w:rsidR="00275F90">
        <w:t xml:space="preserve">Create </w:t>
      </w:r>
      <w:r w:rsidR="00BF1792">
        <w:t>a</w:t>
      </w:r>
      <w:r w:rsidR="00275F90">
        <w:t xml:space="preserve"> Deep Fake</w:t>
      </w:r>
      <w:r w:rsidR="000F0EAD">
        <w:t xml:space="preserve"> of myself</w:t>
      </w:r>
      <w:r>
        <w:t>]</w:t>
      </w:r>
    </w:p>
    <w:p w14:paraId="7588F83D" w14:textId="77777777" w:rsidR="00BB4C29" w:rsidRDefault="00000000">
      <w:pPr>
        <w:pStyle w:val="Heading2"/>
      </w:pPr>
      <w:r>
        <w:t>Sprint Number</w:t>
      </w:r>
    </w:p>
    <w:p w14:paraId="22A832A0" w14:textId="3A9B7D51" w:rsidR="00BB4C29" w:rsidRDefault="00000000">
      <w:r>
        <w:t>[</w:t>
      </w:r>
      <w:r w:rsidR="00DC7801">
        <w:t xml:space="preserve">Sprint </w:t>
      </w:r>
      <w:r w:rsidR="000F0EAD">
        <w:t>2</w:t>
      </w:r>
      <w:r>
        <w:t>]</w:t>
      </w:r>
    </w:p>
    <w:p w14:paraId="29AADE59" w14:textId="77777777" w:rsidR="00BB4C29" w:rsidRDefault="00000000">
      <w:pPr>
        <w:pStyle w:val="Heading2"/>
      </w:pPr>
      <w:r>
        <w:t>Sprint Duration</w:t>
      </w:r>
    </w:p>
    <w:p w14:paraId="1B20B4FB" w14:textId="37A665BC" w:rsidR="00BB4C29" w:rsidRDefault="00000000">
      <w:r>
        <w:t>[</w:t>
      </w:r>
      <w:r w:rsidR="000F0EAD">
        <w:t>February 2,</w:t>
      </w:r>
      <w:r w:rsidR="007A6916">
        <w:t xml:space="preserve"> 2025</w:t>
      </w:r>
      <w:r>
        <w:t>] - [</w:t>
      </w:r>
      <w:r w:rsidR="007A6916">
        <w:t>February 2</w:t>
      </w:r>
      <w:r w:rsidR="000F0EAD">
        <w:t>3</w:t>
      </w:r>
      <w:r w:rsidR="007A6916">
        <w:t>, 2025</w:t>
      </w:r>
      <w:r>
        <w:t>]</w:t>
      </w:r>
    </w:p>
    <w:p w14:paraId="50CBC0F2" w14:textId="77777777" w:rsidR="00BB4C29" w:rsidRDefault="00000000">
      <w:pPr>
        <w:pStyle w:val="Heading2"/>
      </w:pPr>
      <w:r>
        <w:t>Date of Retrospective</w:t>
      </w:r>
    </w:p>
    <w:p w14:paraId="33B5F3DC" w14:textId="0599AD2D" w:rsidR="00BB4C29" w:rsidRDefault="007A6916">
      <w:r>
        <w:t>February 2</w:t>
      </w:r>
      <w:r w:rsidR="000F0EAD">
        <w:t>3</w:t>
      </w:r>
      <w:r>
        <w:t>, 2025</w:t>
      </w:r>
    </w:p>
    <w:p w14:paraId="665900A2" w14:textId="77777777" w:rsidR="00BB4C29" w:rsidRDefault="00000000">
      <w:pPr>
        <w:pStyle w:val="Heading2"/>
      </w:pPr>
      <w:r>
        <w:t>Sprint Goals</w:t>
      </w:r>
    </w:p>
    <w:p w14:paraId="7F7A2C27" w14:textId="72437942" w:rsidR="00BB4C29" w:rsidRDefault="00000000">
      <w:r>
        <w:t>[</w:t>
      </w:r>
      <w:r w:rsidR="00DC7801">
        <w:t xml:space="preserve">Figure out what deep fakes are and contact research advisor and add them to GitHub project. Also, find out what are the current places people see deep fakes, what is currently the status of deep fake. Find are they </w:t>
      </w:r>
      <w:proofErr w:type="gramStart"/>
      <w:r w:rsidR="00DC7801">
        <w:t>really bad</w:t>
      </w:r>
      <w:proofErr w:type="gramEnd"/>
      <w:r w:rsidR="00DC7801">
        <w:t xml:space="preserve"> or </w:t>
      </w:r>
      <w:proofErr w:type="gramStart"/>
      <w:r w:rsidR="00DC7801">
        <w:t>being</w:t>
      </w:r>
      <w:proofErr w:type="gramEnd"/>
      <w:r w:rsidR="00DC7801">
        <w:t xml:space="preserve"> used against people and are they still just a research area.</w:t>
      </w:r>
      <w:r>
        <w:t>]</w:t>
      </w:r>
    </w:p>
    <w:p w14:paraId="0CFCC430" w14:textId="77777777" w:rsidR="00BB4C29" w:rsidRDefault="00000000">
      <w:pPr>
        <w:pStyle w:val="Heading2"/>
      </w:pPr>
      <w:r>
        <w:lastRenderedPageBreak/>
        <w:t>Accomplishments</w:t>
      </w:r>
    </w:p>
    <w:p w14:paraId="57FF2E31" w14:textId="15A5B680" w:rsidR="00BB4C29" w:rsidRDefault="00000000">
      <w:r>
        <w:t>[</w:t>
      </w:r>
      <w:r w:rsidR="00DC7801">
        <w:t xml:space="preserve">I did figure out </w:t>
      </w:r>
      <w:r w:rsidR="000F0EAD">
        <w:t xml:space="preserve">how to create my own deepfake using </w:t>
      </w:r>
      <w:proofErr w:type="spellStart"/>
      <w:r w:rsidR="000F0EAD">
        <w:t>HeyGen</w:t>
      </w:r>
      <w:proofErr w:type="spellEnd"/>
      <w:r w:rsidR="000F0EAD">
        <w:t xml:space="preserve"> and now I am trying to figure out how to generate</w:t>
      </w:r>
      <w:r w:rsidR="007249B4">
        <w:t xml:space="preserve"> </w:t>
      </w:r>
      <w:proofErr w:type="gramStart"/>
      <w:r w:rsidR="007249B4">
        <w:t>a</w:t>
      </w:r>
      <w:proofErr w:type="gramEnd"/>
      <w:r w:rsidR="007249B4">
        <w:t xml:space="preserve"> AI model without the </w:t>
      </w:r>
      <w:proofErr w:type="spellStart"/>
      <w:r w:rsidR="007249B4">
        <w:t>HeyGen</w:t>
      </w:r>
      <w:proofErr w:type="spellEnd"/>
      <w:r w:rsidR="007249B4">
        <w:t xml:space="preserve"> app. Also, figure out what other tools are used to generate deepfakes.</w:t>
      </w:r>
      <w:r>
        <w:t>]</w:t>
      </w:r>
    </w:p>
    <w:p w14:paraId="739BF5F3" w14:textId="77777777" w:rsidR="00BB4C29" w:rsidRDefault="00000000">
      <w:pPr>
        <w:pStyle w:val="Heading2"/>
      </w:pPr>
      <w:r>
        <w:t>Challenges</w:t>
      </w:r>
    </w:p>
    <w:p w14:paraId="4137578D" w14:textId="0D10AC3D" w:rsidR="00BB4C29" w:rsidRDefault="00000000">
      <w:r>
        <w:t>[</w:t>
      </w:r>
      <w:r w:rsidR="00DC7801">
        <w:t xml:space="preserve">It was a challenge </w:t>
      </w:r>
      <w:r w:rsidR="007249B4">
        <w:t>getting the video avatar created with a clone of myself.</w:t>
      </w:r>
      <w:r>
        <w:t>]</w:t>
      </w:r>
    </w:p>
    <w:p w14:paraId="3424835A" w14:textId="77777777" w:rsidR="00BB4C29" w:rsidRDefault="00000000">
      <w:pPr>
        <w:pStyle w:val="Heading2"/>
      </w:pPr>
      <w:r>
        <w:t>Next Steps</w:t>
      </w:r>
    </w:p>
    <w:p w14:paraId="77CFE18B" w14:textId="254C72AA" w:rsidR="00BB4C29" w:rsidRDefault="007249B4">
      <w:r>
        <w:t>[F</w:t>
      </w:r>
      <w:r>
        <w:t>igure out what other tools are used to generate deepfakes.</w:t>
      </w:r>
      <w:r>
        <w:t xml:space="preserve"> F</w:t>
      </w:r>
      <w:r w:rsidR="007A6916">
        <w:t>inding categories of different deep fake examples, such as politics, sports, sex, etc.</w:t>
      </w:r>
      <w:r w:rsidR="00000000">
        <w:t>]</w:t>
      </w:r>
    </w:p>
    <w:sectPr w:rsidR="00BB4C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7875723">
    <w:abstractNumId w:val="8"/>
  </w:num>
  <w:num w:numId="2" w16cid:durableId="445277938">
    <w:abstractNumId w:val="6"/>
  </w:num>
  <w:num w:numId="3" w16cid:durableId="872226357">
    <w:abstractNumId w:val="5"/>
  </w:num>
  <w:num w:numId="4" w16cid:durableId="101269910">
    <w:abstractNumId w:val="4"/>
  </w:num>
  <w:num w:numId="5" w16cid:durableId="606889796">
    <w:abstractNumId w:val="7"/>
  </w:num>
  <w:num w:numId="6" w16cid:durableId="581371568">
    <w:abstractNumId w:val="3"/>
  </w:num>
  <w:num w:numId="7" w16cid:durableId="1412435232">
    <w:abstractNumId w:val="2"/>
  </w:num>
  <w:num w:numId="8" w16cid:durableId="760639160">
    <w:abstractNumId w:val="1"/>
  </w:num>
  <w:num w:numId="9" w16cid:durableId="169345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0EAD"/>
    <w:rsid w:val="0015074B"/>
    <w:rsid w:val="0025752C"/>
    <w:rsid w:val="00275F90"/>
    <w:rsid w:val="00290CDF"/>
    <w:rsid w:val="0029639D"/>
    <w:rsid w:val="00326F90"/>
    <w:rsid w:val="003F616B"/>
    <w:rsid w:val="00642C8A"/>
    <w:rsid w:val="007249B4"/>
    <w:rsid w:val="007A6916"/>
    <w:rsid w:val="00A263D3"/>
    <w:rsid w:val="00AA1D8D"/>
    <w:rsid w:val="00B47730"/>
    <w:rsid w:val="00BB4C29"/>
    <w:rsid w:val="00BF1792"/>
    <w:rsid w:val="00CB0664"/>
    <w:rsid w:val="00D83B9C"/>
    <w:rsid w:val="00DC7801"/>
    <w:rsid w:val="00F13C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0B451"/>
  <w14:defaultImageDpi w14:val="300"/>
  <w15:docId w15:val="{0049F174-96FE-764A-A1B0-E6655F52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9B4"/>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932667">
      <w:bodyDiv w:val="1"/>
      <w:marLeft w:val="0"/>
      <w:marRight w:val="0"/>
      <w:marTop w:val="0"/>
      <w:marBottom w:val="0"/>
      <w:divBdr>
        <w:top w:val="none" w:sz="0" w:space="0" w:color="auto"/>
        <w:left w:val="none" w:sz="0" w:space="0" w:color="auto"/>
        <w:bottom w:val="none" w:sz="0" w:space="0" w:color="auto"/>
        <w:right w:val="none" w:sz="0" w:space="0" w:color="auto"/>
      </w:divBdr>
    </w:div>
    <w:div w:id="14927179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Fitts, Syrus</dc:creator>
  <cp:keywords/>
  <dc:description/>
  <cp:lastModifiedBy>Fitts, Syrus</cp:lastModifiedBy>
  <cp:revision>2</cp:revision>
  <dcterms:created xsi:type="dcterms:W3CDTF">2025-02-26T06:47:00Z</dcterms:created>
  <dcterms:modified xsi:type="dcterms:W3CDTF">2025-02-26T06:47:00Z</dcterms:modified>
  <cp:category/>
</cp:coreProperties>
</file>